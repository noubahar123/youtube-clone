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9347F" w14:textId="77777777" w:rsidR="003171D0" w:rsidRDefault="00000000">
      <w:pPr>
        <w:pStyle w:val="Title"/>
      </w:pPr>
      <w:r>
        <w:t>YouTube Clone - MERN Stack Documentation</w:t>
      </w:r>
    </w:p>
    <w:p w14:paraId="3E036623" w14:textId="19BC96EC" w:rsidR="00E57CE8" w:rsidRDefault="00E57CE8">
      <w:pPr>
        <w:pStyle w:val="Heading1"/>
      </w:pPr>
      <w:proofErr w:type="spellStart"/>
      <w:r>
        <w:t>Github</w:t>
      </w:r>
      <w:proofErr w:type="spellEnd"/>
      <w:r>
        <w:t xml:space="preserve"> Link:-</w:t>
      </w:r>
    </w:p>
    <w:p w14:paraId="78EC3042" w14:textId="2B7D086F" w:rsidR="00E57CE8" w:rsidRPr="00E57CE8" w:rsidRDefault="00E57CE8" w:rsidP="00E57CE8">
      <w:hyperlink r:id="rId6" w:history="1">
        <w:r w:rsidRPr="00A13B89">
          <w:rPr>
            <w:rStyle w:val="Hyperlink"/>
          </w:rPr>
          <w:t>https://github.com/noubahar123/youtube-clone.git</w:t>
        </w:r>
      </w:hyperlink>
      <w:r>
        <w:tab/>
      </w:r>
    </w:p>
    <w:p w14:paraId="4E0FAF46" w14:textId="237217CC" w:rsidR="003171D0" w:rsidRDefault="00000000">
      <w:pPr>
        <w:pStyle w:val="Heading1"/>
      </w:pPr>
      <w:r>
        <w:t>Project Overview</w:t>
      </w:r>
    </w:p>
    <w:p w14:paraId="4AC3E0AD" w14:textId="77777777" w:rsidR="003171D0" w:rsidRDefault="00000000">
      <w:r>
        <w:t>This project is a YouTube Clone built using the MERN stack (MongoDB, Express, React, Node.js). It supports user authentication, video upload, playback, like/dislike reactions, comments with edit/delete, and suggested videos.</w:t>
      </w:r>
    </w:p>
    <w:p w14:paraId="578F3B4A" w14:textId="77777777" w:rsidR="003171D0" w:rsidRDefault="00000000">
      <w:pPr>
        <w:pStyle w:val="Heading1"/>
      </w:pPr>
      <w:r>
        <w:t>Features</w:t>
      </w:r>
    </w:p>
    <w:p w14:paraId="2CE27C0C" w14:textId="77777777" w:rsidR="003171D0" w:rsidRDefault="00000000">
      <w:r>
        <w:t>- User Authentication (JWT + Cookies)</w:t>
      </w:r>
      <w:r>
        <w:br/>
        <w:t>- Upload and manage videos (title, description, category, thumbnail)</w:t>
      </w:r>
      <w:r>
        <w:br/>
        <w:t>- Like/Dislike system with database integration</w:t>
      </w:r>
      <w:r>
        <w:br/>
        <w:t>- Comment system with edit and delete</w:t>
      </w:r>
      <w:r>
        <w:br/>
        <w:t>- Suggested videos sidebar</w:t>
      </w:r>
      <w:r>
        <w:br/>
        <w:t>- Responsive UI with Tailwind CSS</w:t>
      </w:r>
      <w:r>
        <w:br/>
        <w:t>- Secure API endpoints with role/user validation</w:t>
      </w:r>
    </w:p>
    <w:p w14:paraId="07BD9CFF" w14:textId="77777777" w:rsidR="003171D0" w:rsidRDefault="00000000">
      <w:pPr>
        <w:pStyle w:val="Heading1"/>
      </w:pPr>
      <w:r>
        <w:t>Project Structure</w:t>
      </w:r>
    </w:p>
    <w:p w14:paraId="103CA4CD" w14:textId="77777777" w:rsidR="003171D0" w:rsidRDefault="00000000">
      <w:r>
        <w:t>Backend:</w:t>
      </w:r>
      <w:r>
        <w:br/>
        <w:t>- Express server in /backend/src</w:t>
      </w:r>
      <w:r>
        <w:br/>
        <w:t>- Models: User, Video, Channel, Comment</w:t>
      </w:r>
      <w:r>
        <w:br/>
        <w:t>- Routes: /api/auth, /api/videos, /api/comments</w:t>
      </w:r>
      <w:r>
        <w:br/>
      </w:r>
      <w:r>
        <w:br/>
        <w:t>Frontend:</w:t>
      </w:r>
      <w:r>
        <w:br/>
        <w:t>- React app in /frontend/src</w:t>
      </w:r>
      <w:r>
        <w:br/>
        <w:t>- Components: VideoPlayer, Header, Sidebar, Auth pages</w:t>
      </w:r>
      <w:r>
        <w:br/>
        <w:t>- Context: AuthContext</w:t>
      </w:r>
      <w:r>
        <w:br/>
        <w:t>- API wrapper: axios instance</w:t>
      </w:r>
    </w:p>
    <w:p w14:paraId="018B0EDD" w14:textId="77777777" w:rsidR="003171D0" w:rsidRDefault="00000000">
      <w:pPr>
        <w:pStyle w:val="Heading1"/>
      </w:pPr>
      <w:r>
        <w:t>Database Schema</w:t>
      </w:r>
    </w:p>
    <w:p w14:paraId="4EC5E536" w14:textId="77777777" w:rsidR="003171D0" w:rsidRDefault="00000000">
      <w:r>
        <w:t>Main collections:</w:t>
      </w:r>
      <w:r>
        <w:br/>
        <w:t>1. Users { username, email, passwordHash }</w:t>
      </w:r>
      <w:r>
        <w:br/>
        <w:t>2. Channels { channelName, owner }</w:t>
      </w:r>
      <w:r>
        <w:br/>
      </w:r>
      <w:r>
        <w:lastRenderedPageBreak/>
        <w:t>3. Videos { title, description, videoUrl, thumbnailUrl, channel, likes[], dislikes[], views, category }</w:t>
      </w:r>
      <w:r>
        <w:br/>
        <w:t>4. Comments { text, videoId, userId, timestamps }</w:t>
      </w:r>
      <w:r>
        <w:br/>
      </w:r>
    </w:p>
    <w:p w14:paraId="18F739EA" w14:textId="77777777" w:rsidR="003171D0" w:rsidRDefault="00000000">
      <w:pPr>
        <w:pStyle w:val="Heading1"/>
      </w:pPr>
      <w:r>
        <w:t>Execution Procedure</w:t>
      </w:r>
    </w:p>
    <w:p w14:paraId="5F757729" w14:textId="77777777" w:rsidR="003171D0" w:rsidRDefault="00000000">
      <w:r>
        <w:t>1. Clone repository</w:t>
      </w:r>
      <w:r>
        <w:br/>
        <w:t>2. Run `npm install` in both backend and frontend</w:t>
      </w:r>
      <w:r>
        <w:br/>
        <w:t>3. Configure `.env` for backend (Mongo URI, JWT_SECRET, PORT)</w:t>
      </w:r>
      <w:r>
        <w:br/>
        <w:t>4. Run backend: `npm run dev` inside /backend</w:t>
      </w:r>
      <w:r>
        <w:br/>
        <w:t>5. Run frontend: `npm start` inside /frontend</w:t>
      </w:r>
      <w:r>
        <w:br/>
        <w:t>6. Access app at http://localhost:3000</w:t>
      </w:r>
    </w:p>
    <w:p w14:paraId="38693FBB" w14:textId="77777777" w:rsidR="003171D0" w:rsidRDefault="00000000">
      <w:pPr>
        <w:pStyle w:val="Heading1"/>
      </w:pPr>
      <w:r>
        <w:t>API Endpoints (Important)</w:t>
      </w:r>
    </w:p>
    <w:p w14:paraId="38BEA8A0" w14:textId="77777777" w:rsidR="003171D0" w:rsidRDefault="00000000">
      <w:r>
        <w:t>- POST /api/auth/signup — Register user</w:t>
      </w:r>
      <w:r>
        <w:br/>
        <w:t>- POST /api/auth/login — Login user</w:t>
      </w:r>
      <w:r>
        <w:br/>
        <w:t>- GET /api/videos — List videos</w:t>
      </w:r>
      <w:r>
        <w:br/>
        <w:t>- POST /api/videos — Upload video</w:t>
      </w:r>
      <w:r>
        <w:br/>
        <w:t>- POST /api/videos/:id/like — Like/unlike a video</w:t>
      </w:r>
      <w:r>
        <w:br/>
        <w:t>- POST /api/videos/:id/dislike — Dislike/undislike a video</w:t>
      </w:r>
      <w:r>
        <w:br/>
        <w:t>- GET /api/comments/:videoId — Get comments</w:t>
      </w:r>
      <w:r>
        <w:br/>
        <w:t>- POST /api/comments/:videoId — Add comment</w:t>
      </w:r>
      <w:r>
        <w:br/>
        <w:t>- PATCH /api/comments/:id — Edit comment</w:t>
      </w:r>
      <w:r>
        <w:br/>
        <w:t>- DELETE /api/comments/:id — Delete comment</w:t>
      </w:r>
    </w:p>
    <w:p w14:paraId="2F25D76C" w14:textId="1467EA86" w:rsidR="00AB0921" w:rsidRPr="008A4F89" w:rsidRDefault="00AB0921" w:rsidP="008A4F89">
      <w:pPr>
        <w:pStyle w:val="Heading2"/>
        <w:spacing w:before="120"/>
        <w:rPr>
          <w:sz w:val="20"/>
          <w:szCs w:val="20"/>
        </w:rPr>
      </w:pPr>
      <w:r w:rsidRPr="00AB0921">
        <w:rPr>
          <w:rFonts w:ascii="Segoe UI Emoji" w:hAnsi="Segoe UI Emoji" w:cs="Segoe UI Emoji"/>
          <w:sz w:val="20"/>
          <w:szCs w:val="20"/>
        </w:rPr>
        <w:lastRenderedPageBreak/>
        <w:t>📂</w:t>
      </w:r>
      <w:r w:rsidRPr="00AB0921">
        <w:rPr>
          <w:sz w:val="20"/>
          <w:szCs w:val="20"/>
        </w:rPr>
        <w:t xml:space="preserve"> Project Structure</w:t>
      </w:r>
      <w:r w:rsidRPr="00AB0921">
        <w:rPr>
          <w:sz w:val="20"/>
          <w:szCs w:val="20"/>
        </w:rPr>
        <w:br/>
        <w:t>/backend</w:t>
      </w:r>
      <w:r w:rsidRPr="00AB0921">
        <w:rPr>
          <w:sz w:val="20"/>
          <w:szCs w:val="20"/>
        </w:rPr>
        <w:br/>
        <w:t xml:space="preserve">  </w:t>
      </w:r>
      <w:r w:rsidRPr="00AB0921">
        <w:rPr>
          <w:rFonts w:ascii="MS Gothic" w:eastAsia="MS Gothic" w:hAnsi="MS Gothic" w:cs="MS Gothic" w:hint="eastAsia"/>
          <w:sz w:val="20"/>
          <w:szCs w:val="20"/>
        </w:rPr>
        <w:t>├</w:t>
      </w:r>
      <w:r w:rsidRPr="00AB0921">
        <w:rPr>
          <w:rFonts w:ascii="Calibri" w:hAnsi="Calibri" w:cs="Calibri"/>
          <w:sz w:val="20"/>
          <w:szCs w:val="20"/>
        </w:rPr>
        <w:t>──</w:t>
      </w:r>
      <w:r w:rsidRPr="00AB0921">
        <w:rPr>
          <w:sz w:val="20"/>
          <w:szCs w:val="20"/>
        </w:rPr>
        <w:t xml:space="preserve"> models/ (Mongoose schemas)</w:t>
      </w:r>
      <w:r w:rsidRPr="00AB0921">
        <w:rPr>
          <w:sz w:val="20"/>
          <w:szCs w:val="20"/>
        </w:rPr>
        <w:br/>
        <w:t xml:space="preserve">  </w:t>
      </w:r>
      <w:r w:rsidRPr="00AB0921">
        <w:rPr>
          <w:rFonts w:ascii="MS Gothic" w:eastAsia="MS Gothic" w:hAnsi="MS Gothic" w:cs="MS Gothic" w:hint="eastAsia"/>
          <w:sz w:val="20"/>
          <w:szCs w:val="20"/>
        </w:rPr>
        <w:t>├</w:t>
      </w:r>
      <w:r w:rsidRPr="00AB0921">
        <w:rPr>
          <w:rFonts w:ascii="Calibri" w:hAnsi="Calibri" w:cs="Calibri"/>
          <w:sz w:val="20"/>
          <w:szCs w:val="20"/>
        </w:rPr>
        <w:t>──</w:t>
      </w:r>
      <w:r w:rsidRPr="00AB0921">
        <w:rPr>
          <w:sz w:val="20"/>
          <w:szCs w:val="20"/>
        </w:rPr>
        <w:t xml:space="preserve"> routes/ (API routes: videos, users, comments, auth)</w:t>
      </w:r>
      <w:r w:rsidRPr="00AB0921">
        <w:rPr>
          <w:sz w:val="20"/>
          <w:szCs w:val="20"/>
        </w:rPr>
        <w:br/>
        <w:t xml:space="preserve">  </w:t>
      </w:r>
      <w:r w:rsidRPr="00AB0921">
        <w:rPr>
          <w:rFonts w:ascii="MS Gothic" w:eastAsia="MS Gothic" w:hAnsi="MS Gothic" w:cs="MS Gothic" w:hint="eastAsia"/>
          <w:sz w:val="20"/>
          <w:szCs w:val="20"/>
        </w:rPr>
        <w:t>├</w:t>
      </w:r>
      <w:r w:rsidRPr="00AB0921">
        <w:rPr>
          <w:rFonts w:ascii="Calibri" w:hAnsi="Calibri" w:cs="Calibri"/>
          <w:sz w:val="20"/>
          <w:szCs w:val="20"/>
        </w:rPr>
        <w:t>──</w:t>
      </w:r>
      <w:r w:rsidRPr="00AB0921">
        <w:rPr>
          <w:sz w:val="20"/>
          <w:szCs w:val="20"/>
        </w:rPr>
        <w:t xml:space="preserve"> middleware/ (</w:t>
      </w:r>
      <w:proofErr w:type="spellStart"/>
      <w:r w:rsidRPr="00AB0921">
        <w:rPr>
          <w:sz w:val="20"/>
          <w:szCs w:val="20"/>
        </w:rPr>
        <w:t>authRequired</w:t>
      </w:r>
      <w:proofErr w:type="spellEnd"/>
      <w:r w:rsidRPr="00AB0921">
        <w:rPr>
          <w:sz w:val="20"/>
          <w:szCs w:val="20"/>
        </w:rPr>
        <w:t>)</w:t>
      </w:r>
      <w:r w:rsidRPr="00AB0921">
        <w:rPr>
          <w:sz w:val="20"/>
          <w:szCs w:val="20"/>
        </w:rPr>
        <w:br/>
        <w:t xml:space="preserve">  </w:t>
      </w:r>
      <w:r w:rsidRPr="00AB0921">
        <w:rPr>
          <w:rFonts w:ascii="MS Gothic" w:eastAsia="MS Gothic" w:hAnsi="MS Gothic" w:cs="MS Gothic" w:hint="eastAsia"/>
          <w:sz w:val="20"/>
          <w:szCs w:val="20"/>
        </w:rPr>
        <w:t>├</w:t>
      </w:r>
      <w:r w:rsidRPr="00AB0921">
        <w:rPr>
          <w:rFonts w:ascii="Calibri" w:hAnsi="Calibri" w:cs="Calibri"/>
          <w:sz w:val="20"/>
          <w:szCs w:val="20"/>
        </w:rPr>
        <w:t>──</w:t>
      </w:r>
      <w:r w:rsidRPr="00AB0921">
        <w:rPr>
          <w:sz w:val="20"/>
          <w:szCs w:val="20"/>
        </w:rPr>
        <w:t xml:space="preserve"> server.js (entry point)</w:t>
      </w:r>
      <w:r w:rsidRPr="00AB0921">
        <w:rPr>
          <w:sz w:val="20"/>
          <w:szCs w:val="20"/>
        </w:rPr>
        <w:br/>
      </w:r>
      <w:r w:rsidRPr="00AB0921">
        <w:rPr>
          <w:sz w:val="20"/>
          <w:szCs w:val="20"/>
        </w:rPr>
        <w:br/>
        <w:t>/frontend</w:t>
      </w:r>
      <w:r w:rsidRPr="00AB0921">
        <w:rPr>
          <w:sz w:val="20"/>
          <w:szCs w:val="20"/>
        </w:rPr>
        <w:br/>
        <w:t xml:space="preserve">  </w:t>
      </w:r>
      <w:r w:rsidRPr="00AB0921">
        <w:rPr>
          <w:rFonts w:ascii="MS Gothic" w:eastAsia="MS Gothic" w:hAnsi="MS Gothic" w:cs="MS Gothic" w:hint="eastAsia"/>
          <w:sz w:val="20"/>
          <w:szCs w:val="20"/>
        </w:rPr>
        <w:t>├</w:t>
      </w:r>
      <w:r w:rsidRPr="00AB0921">
        <w:rPr>
          <w:rFonts w:ascii="Calibri" w:hAnsi="Calibri" w:cs="Calibri"/>
          <w:sz w:val="20"/>
          <w:szCs w:val="20"/>
        </w:rPr>
        <w:t>──</w:t>
      </w:r>
      <w:r w:rsidRPr="00AB0921">
        <w:rPr>
          <w:sz w:val="20"/>
          <w:szCs w:val="20"/>
        </w:rPr>
        <w:t xml:space="preserve"> </w:t>
      </w:r>
      <w:proofErr w:type="spellStart"/>
      <w:r w:rsidRPr="00AB0921">
        <w:rPr>
          <w:sz w:val="20"/>
          <w:szCs w:val="20"/>
        </w:rPr>
        <w:t>src</w:t>
      </w:r>
      <w:proofErr w:type="spellEnd"/>
      <w:r w:rsidRPr="00AB0921">
        <w:rPr>
          <w:sz w:val="20"/>
          <w:szCs w:val="20"/>
        </w:rPr>
        <w:t>/</w:t>
      </w:r>
      <w:r w:rsidRPr="00AB0921">
        <w:rPr>
          <w:sz w:val="20"/>
          <w:szCs w:val="20"/>
        </w:rPr>
        <w:br/>
        <w:t xml:space="preserve">       </w:t>
      </w:r>
      <w:r w:rsidRPr="00AB0921">
        <w:rPr>
          <w:rFonts w:ascii="MS Gothic" w:eastAsia="MS Gothic" w:hAnsi="MS Gothic" w:cs="MS Gothic" w:hint="eastAsia"/>
          <w:sz w:val="20"/>
          <w:szCs w:val="20"/>
        </w:rPr>
        <w:t>├</w:t>
      </w:r>
      <w:r w:rsidRPr="00AB0921">
        <w:rPr>
          <w:rFonts w:ascii="Calibri" w:hAnsi="Calibri" w:cs="Calibri"/>
          <w:sz w:val="20"/>
          <w:szCs w:val="20"/>
        </w:rPr>
        <w:t>──</w:t>
      </w:r>
      <w:r w:rsidRPr="00AB0921">
        <w:rPr>
          <w:sz w:val="20"/>
          <w:szCs w:val="20"/>
        </w:rPr>
        <w:t xml:space="preserve"> components/</w:t>
      </w:r>
      <w:r w:rsidRPr="00AB0921">
        <w:rPr>
          <w:sz w:val="20"/>
          <w:szCs w:val="20"/>
        </w:rPr>
        <w:br/>
        <w:t xml:space="preserve">       </w:t>
      </w:r>
      <w:r w:rsidRPr="00AB0921">
        <w:rPr>
          <w:rFonts w:ascii="MS Gothic" w:eastAsia="MS Gothic" w:hAnsi="MS Gothic" w:cs="MS Gothic" w:hint="eastAsia"/>
          <w:sz w:val="20"/>
          <w:szCs w:val="20"/>
        </w:rPr>
        <w:t>├</w:t>
      </w:r>
      <w:r w:rsidRPr="00AB0921">
        <w:rPr>
          <w:rFonts w:ascii="Calibri" w:hAnsi="Calibri" w:cs="Calibri"/>
          <w:sz w:val="20"/>
          <w:szCs w:val="20"/>
        </w:rPr>
        <w:t>──</w:t>
      </w:r>
      <w:r w:rsidRPr="00AB0921">
        <w:rPr>
          <w:sz w:val="20"/>
          <w:szCs w:val="20"/>
        </w:rPr>
        <w:t xml:space="preserve"> context/</w:t>
      </w:r>
      <w:r w:rsidRPr="00AB0921">
        <w:rPr>
          <w:sz w:val="20"/>
          <w:szCs w:val="20"/>
        </w:rPr>
        <w:br/>
        <w:t xml:space="preserve">       </w:t>
      </w:r>
      <w:r w:rsidRPr="00AB0921">
        <w:rPr>
          <w:rFonts w:ascii="MS Gothic" w:eastAsia="MS Gothic" w:hAnsi="MS Gothic" w:cs="MS Gothic" w:hint="eastAsia"/>
          <w:sz w:val="20"/>
          <w:szCs w:val="20"/>
        </w:rPr>
        <w:t>├</w:t>
      </w:r>
      <w:r w:rsidRPr="00AB0921">
        <w:rPr>
          <w:rFonts w:ascii="Calibri" w:hAnsi="Calibri" w:cs="Calibri"/>
          <w:sz w:val="20"/>
          <w:szCs w:val="20"/>
        </w:rPr>
        <w:t>──</w:t>
      </w:r>
      <w:r w:rsidRPr="00AB0921">
        <w:rPr>
          <w:sz w:val="20"/>
          <w:szCs w:val="20"/>
        </w:rPr>
        <w:t xml:space="preserve"> pages/</w:t>
      </w:r>
      <w:r w:rsidRPr="00AB0921">
        <w:rPr>
          <w:sz w:val="20"/>
          <w:szCs w:val="20"/>
        </w:rPr>
        <w:br/>
        <w:t xml:space="preserve">       </w:t>
      </w:r>
      <w:r w:rsidRPr="00AB0921">
        <w:rPr>
          <w:rFonts w:ascii="MS Gothic" w:eastAsia="MS Gothic" w:hAnsi="MS Gothic" w:cs="MS Gothic" w:hint="eastAsia"/>
          <w:sz w:val="20"/>
          <w:szCs w:val="20"/>
        </w:rPr>
        <w:t>├</w:t>
      </w:r>
      <w:r w:rsidRPr="00AB0921">
        <w:rPr>
          <w:rFonts w:ascii="Calibri" w:hAnsi="Calibri" w:cs="Calibri"/>
          <w:sz w:val="20"/>
          <w:szCs w:val="20"/>
        </w:rPr>
        <w:t>──</w:t>
      </w:r>
      <w:r w:rsidRPr="00AB0921">
        <w:rPr>
          <w:sz w:val="20"/>
          <w:szCs w:val="20"/>
        </w:rPr>
        <w:t xml:space="preserve"> </w:t>
      </w:r>
      <w:proofErr w:type="spellStart"/>
      <w:r w:rsidRPr="00AB0921">
        <w:rPr>
          <w:sz w:val="20"/>
          <w:szCs w:val="20"/>
        </w:rPr>
        <w:t>api</w:t>
      </w:r>
      <w:proofErr w:type="spellEnd"/>
      <w:r w:rsidRPr="00AB0921">
        <w:rPr>
          <w:sz w:val="20"/>
          <w:szCs w:val="20"/>
        </w:rPr>
        <w:t>/</w:t>
      </w:r>
      <w:r w:rsidRPr="00AB0921">
        <w:rPr>
          <w:sz w:val="20"/>
          <w:szCs w:val="20"/>
        </w:rPr>
        <w:br/>
      </w:r>
    </w:p>
    <w:p w14:paraId="0557C4BD" w14:textId="2532F676" w:rsidR="003171D0" w:rsidRDefault="00000000">
      <w:pPr>
        <w:pStyle w:val="Heading1"/>
      </w:pPr>
      <w:r>
        <w:t>Testing Guide</w:t>
      </w:r>
    </w:p>
    <w:p w14:paraId="13234C7F" w14:textId="77777777" w:rsidR="003171D0" w:rsidRDefault="00000000">
      <w:r>
        <w:t>You can test with Postman, ThunderClient, or curl.</w:t>
      </w:r>
      <w:r>
        <w:br/>
      </w:r>
      <w:r>
        <w:br/>
        <w:t>Examples:</w:t>
      </w:r>
      <w:r>
        <w:br/>
        <w:t>1. Register user:</w:t>
      </w:r>
      <w:r>
        <w:br/>
        <w:t xml:space="preserve">   curl -X POST http://localhost:5000/api/auth/signup -d '{"username":"test","email":"a@b.com","password":"123"}' -H "Content-Type: application/json"</w:t>
      </w:r>
      <w:r>
        <w:br/>
      </w:r>
      <w:r>
        <w:br/>
        <w:t>2. Like video:</w:t>
      </w:r>
      <w:r>
        <w:br/>
        <w:t xml:space="preserve">   curl -X POST http://localhost:5000/api/videos/&lt;videoId&gt;/like -H "Authorization: Bearer &lt;token&gt;"</w:t>
      </w:r>
      <w:r>
        <w:br/>
      </w:r>
      <w:r>
        <w:br/>
        <w:t>3. Add comment:</w:t>
      </w:r>
      <w:r>
        <w:br/>
        <w:t xml:space="preserve">   curl -X POST http://localhost:5000/api/comments/&lt;videoId&gt; -d '{"text":"Nice!"}' -H "Authorization: Bearer &lt;token&gt;" -H "Content-Type: application/json"</w:t>
      </w:r>
    </w:p>
    <w:p w14:paraId="19BA56BE" w14:textId="77777777" w:rsidR="00AB0921" w:rsidRDefault="00AB0921">
      <w:pPr>
        <w:pStyle w:val="Heading1"/>
      </w:pPr>
    </w:p>
    <w:p w14:paraId="4C3A62B4" w14:textId="1C418C91" w:rsidR="003171D0" w:rsidRDefault="00000000">
      <w:pPr>
        <w:pStyle w:val="Heading1"/>
      </w:pPr>
      <w:r>
        <w:t>Test Cases</w:t>
      </w:r>
    </w:p>
    <w:p w14:paraId="76E96090" w14:textId="7F865CF7" w:rsidR="003171D0" w:rsidRDefault="00000000">
      <w:r>
        <w:t>1. Create user, login, ensure token is valid</w:t>
      </w:r>
      <w:r w:rsidR="00AB0921">
        <w:t xml:space="preserve"> </w:t>
      </w:r>
      <w:r w:rsidR="00AB0921" w:rsidRPr="00AB0921">
        <w:rPr>
          <w:rFonts w:ascii="Segoe UI Emoji" w:hAnsi="Segoe UI Emoji" w:cs="Segoe UI Emoji"/>
        </w:rPr>
        <w:t>✅</w:t>
      </w:r>
      <w:r>
        <w:br/>
        <w:t>2. Upload video, verify it appears in list</w:t>
      </w:r>
      <w:r w:rsidR="00AB0921">
        <w:t xml:space="preserve"> </w:t>
      </w:r>
      <w:r w:rsidR="00AB0921" w:rsidRPr="00AB0921">
        <w:rPr>
          <w:rFonts w:ascii="Segoe UI Emoji" w:hAnsi="Segoe UI Emoji" w:cs="Segoe UI Emoji"/>
        </w:rPr>
        <w:t>✅</w:t>
      </w:r>
      <w:r>
        <w:br/>
        <w:t>3. Like a video twice → should toggle (like count unchanged)</w:t>
      </w:r>
      <w:r w:rsidR="00AB0921" w:rsidRPr="00AB0921">
        <w:t xml:space="preserve"> </w:t>
      </w:r>
      <w:r w:rsidR="00AB0921" w:rsidRPr="00AB0921">
        <w:rPr>
          <w:rFonts w:ascii="Segoe UI Emoji" w:hAnsi="Segoe UI Emoji" w:cs="Segoe UI Emoji"/>
        </w:rPr>
        <w:t>✅</w:t>
      </w:r>
      <w:r>
        <w:br/>
        <w:t>4. Dislike video after liking → should move from likes[] to dislikes[]</w:t>
      </w:r>
      <w:r w:rsidR="00AB0921" w:rsidRPr="00AB0921">
        <w:rPr>
          <w:rFonts w:ascii="Segoe UI Emoji" w:hAnsi="Segoe UI Emoji" w:cs="Segoe UI Emoji"/>
        </w:rPr>
        <w:t>✅</w:t>
      </w:r>
      <w:r>
        <w:br/>
        <w:t>5. Add comment → should appear immediately</w:t>
      </w:r>
      <w:r w:rsidR="00AB0921" w:rsidRPr="00AB0921">
        <w:rPr>
          <w:rFonts w:ascii="Segoe UI Emoji" w:hAnsi="Segoe UI Emoji" w:cs="Segoe UI Emoji"/>
        </w:rPr>
        <w:t>✅</w:t>
      </w:r>
      <w:r>
        <w:br/>
      </w:r>
      <w:r>
        <w:lastRenderedPageBreak/>
        <w:t>6. Edit comment → updated text appears</w:t>
      </w:r>
      <w:r w:rsidR="00AB0921" w:rsidRPr="00AB0921">
        <w:rPr>
          <w:rFonts w:ascii="Segoe UI Emoji" w:hAnsi="Segoe UI Emoji" w:cs="Segoe UI Emoji"/>
        </w:rPr>
        <w:t>✅</w:t>
      </w:r>
      <w:r>
        <w:br/>
        <w:t>7. Delete comment → removed from list</w:t>
      </w:r>
      <w:r w:rsidR="00AB0921" w:rsidRPr="00AB0921">
        <w:rPr>
          <w:rFonts w:ascii="Segoe UI Emoji" w:hAnsi="Segoe UI Emoji" w:cs="Segoe UI Emoji"/>
        </w:rPr>
        <w:t>✅</w:t>
      </w:r>
      <w:r>
        <w:br/>
        <w:t>8. Suggested videos exclude current video</w:t>
      </w:r>
      <w:r w:rsidR="00AB0921" w:rsidRPr="00AB0921">
        <w:rPr>
          <w:rFonts w:ascii="Segoe UI Emoji" w:hAnsi="Segoe UI Emoji" w:cs="Segoe UI Emoji"/>
        </w:rPr>
        <w:t>✅</w:t>
      </w:r>
    </w:p>
    <w:p w14:paraId="722A77F5" w14:textId="77777777" w:rsidR="003171D0" w:rsidRDefault="00000000">
      <w:pPr>
        <w:pStyle w:val="Heading1"/>
      </w:pPr>
      <w:r>
        <w:t>Troubleshooting</w:t>
      </w:r>
    </w:p>
    <w:p w14:paraId="6248F7C0" w14:textId="63D02EE8" w:rsidR="003171D0" w:rsidRDefault="00000000">
      <w:r>
        <w:t>- 500 Internal Error: Check MongoDB connection string</w:t>
      </w:r>
      <w:r w:rsidR="00AB0921">
        <w:t xml:space="preserve"> </w:t>
      </w:r>
      <w:r w:rsidR="00AB0921" w:rsidRPr="00AB0921">
        <w:rPr>
          <w:rFonts w:ascii="Segoe UI Emoji" w:hAnsi="Segoe UI Emoji" w:cs="Segoe UI Emoji"/>
        </w:rPr>
        <w:t>✅</w:t>
      </w:r>
      <w:r>
        <w:br/>
        <w:t>- CORS errors: Ensure frontend axios points to correct backend URL</w:t>
      </w:r>
      <w:r w:rsidR="00AB0921">
        <w:t xml:space="preserve"> </w:t>
      </w:r>
      <w:r w:rsidR="00AB0921" w:rsidRPr="00AB0921">
        <w:rPr>
          <w:rFonts w:ascii="Segoe UI Emoji" w:hAnsi="Segoe UI Emoji" w:cs="Segoe UI Emoji"/>
        </w:rPr>
        <w:t>✅</w:t>
      </w:r>
      <w:r>
        <w:br/>
        <w:t>- Auth errors: Ensure JWT_SECRET in .env matches backend</w:t>
      </w:r>
      <w:r w:rsidR="00AB0921">
        <w:t xml:space="preserve"> </w:t>
      </w:r>
      <w:r w:rsidR="00AB0921" w:rsidRPr="00AB0921">
        <w:rPr>
          <w:rFonts w:ascii="Segoe UI Emoji" w:hAnsi="Segoe UI Emoji" w:cs="Segoe UI Emoji"/>
        </w:rPr>
        <w:t>✅</w:t>
      </w:r>
      <w:r>
        <w:br/>
        <w:t>- Duplicate mongoose import: Ensure single import per file</w:t>
      </w:r>
      <w:r w:rsidR="00AB0921">
        <w:t xml:space="preserve"> </w:t>
      </w:r>
      <w:r w:rsidR="00AB0921" w:rsidRPr="00AB0921">
        <w:rPr>
          <w:rFonts w:ascii="Segoe UI Emoji" w:hAnsi="Segoe UI Emoji" w:cs="Segoe UI Emoji"/>
        </w:rPr>
        <w:t>✅</w:t>
      </w:r>
    </w:p>
    <w:p w14:paraId="3ED7F788" w14:textId="77777777" w:rsidR="003171D0" w:rsidRDefault="00000000">
      <w:pPr>
        <w:pStyle w:val="Heading1"/>
      </w:pPr>
      <w:r>
        <w:t>Conclusion</w:t>
      </w:r>
    </w:p>
    <w:p w14:paraId="7E3FF08C" w14:textId="77777777" w:rsidR="003171D0" w:rsidRDefault="00000000">
      <w:r>
        <w:t>This MERN YouTube Clone demonstrates full-stack development skills: authentication, RESTful API design, state management, frontend-backend integration, and database handling. It provides a strong base for expanding into a complete video platform.</w:t>
      </w:r>
    </w:p>
    <w:p w14:paraId="2B901469" w14:textId="6B6825A8" w:rsidR="003171D0" w:rsidRDefault="003171D0"/>
    <w:sectPr w:rsidR="003171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2820841">
    <w:abstractNumId w:val="8"/>
  </w:num>
  <w:num w:numId="2" w16cid:durableId="224924145">
    <w:abstractNumId w:val="6"/>
  </w:num>
  <w:num w:numId="3" w16cid:durableId="1870490918">
    <w:abstractNumId w:val="5"/>
  </w:num>
  <w:num w:numId="4" w16cid:durableId="947854505">
    <w:abstractNumId w:val="4"/>
  </w:num>
  <w:num w:numId="5" w16cid:durableId="2030837268">
    <w:abstractNumId w:val="7"/>
  </w:num>
  <w:num w:numId="6" w16cid:durableId="1685814378">
    <w:abstractNumId w:val="3"/>
  </w:num>
  <w:num w:numId="7" w16cid:durableId="324355314">
    <w:abstractNumId w:val="2"/>
  </w:num>
  <w:num w:numId="8" w16cid:durableId="1328288562">
    <w:abstractNumId w:val="1"/>
  </w:num>
  <w:num w:numId="9" w16cid:durableId="133518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1D0"/>
    <w:rsid w:val="00326F90"/>
    <w:rsid w:val="007C4418"/>
    <w:rsid w:val="008A4F89"/>
    <w:rsid w:val="00922519"/>
    <w:rsid w:val="00AA1D8D"/>
    <w:rsid w:val="00AB0921"/>
    <w:rsid w:val="00B47730"/>
    <w:rsid w:val="00CB0664"/>
    <w:rsid w:val="00E57CE8"/>
    <w:rsid w:val="00E975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B6F54"/>
  <w14:defaultImageDpi w14:val="300"/>
  <w15:docId w15:val="{BEB67925-DC35-48E4-A6CB-CA7F5BAF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57C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oubahar123/youtube-clon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Office3807</cp:lastModifiedBy>
  <cp:revision>6</cp:revision>
  <dcterms:created xsi:type="dcterms:W3CDTF">2013-12-23T23:15:00Z</dcterms:created>
  <dcterms:modified xsi:type="dcterms:W3CDTF">2025-08-17T07:10:00Z</dcterms:modified>
  <cp:category/>
</cp:coreProperties>
</file>